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EFC" w:rsidRDefault="00115A81">
      <w:pPr>
        <w:pStyle w:val="Title"/>
      </w:pPr>
      <w:bookmarkStart w:id="0" w:name="_GoBack"/>
      <w:bookmarkEnd w:id="0"/>
      <w:r>
        <w:t>Analisi Completa - AdminPage Component</w:t>
      </w:r>
    </w:p>
    <w:p w:rsidR="00A87EFC" w:rsidRDefault="00115A81">
      <w:r>
        <w:t>Spiegazione riga per riga dello script fornito, in italiano semplice, adatto allo studio di React e Next.js.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4904"/>
        <w:gridCol w:w="3952"/>
      </w:tblGrid>
      <w:tr w:rsidR="00A87EFC" w:rsidTr="00A87E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>LINEA SCRIPT</w:t>
            </w:r>
          </w:p>
        </w:tc>
        <w:tc>
          <w:tcPr>
            <w:tcW w:w="4320" w:type="dxa"/>
          </w:tcPr>
          <w:p w:rsidR="00A87EFC" w:rsidRDefault="00115A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SPIEGAZIONE</w:t>
            </w:r>
          </w:p>
        </w:tc>
      </w:tr>
      <w:tr w:rsidR="00A87EFC" w:rsidTr="00A87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>'use client';</w:t>
            </w:r>
          </w:p>
        </w:tc>
        <w:tc>
          <w:tcPr>
            <w:tcW w:w="4320" w:type="dxa"/>
          </w:tcPr>
          <w:p w:rsidR="00A87EFC" w:rsidRDefault="00115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Indica che il componente deve essere eseguito lato client </w:t>
            </w:r>
            <w:r>
              <w:t>(browser), non lato server.</w:t>
            </w:r>
          </w:p>
        </w:tc>
      </w:tr>
      <w:tr w:rsidR="00A87EFC" w:rsidTr="00A87E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>import { useState } from 'react';</w:t>
            </w:r>
          </w:p>
        </w:tc>
        <w:tc>
          <w:tcPr>
            <w:tcW w:w="4320" w:type="dxa"/>
          </w:tcPr>
          <w:p w:rsidR="00A87EFC" w:rsidRDefault="0011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Importa l'hook React 'useState' per la gestione dello stato locale del componente.</w:t>
            </w:r>
          </w:p>
        </w:tc>
      </w:tr>
      <w:tr w:rsidR="00A87EFC" w:rsidTr="00A87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>import { useRouter } from 'next/navigation';</w:t>
            </w:r>
          </w:p>
        </w:tc>
        <w:tc>
          <w:tcPr>
            <w:tcW w:w="4320" w:type="dxa"/>
          </w:tcPr>
          <w:p w:rsidR="00A87EFC" w:rsidRDefault="00115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Importa l'hook 'useRouter' da Next.js per navigare tra pagine de</w:t>
            </w:r>
            <w:r>
              <w:t>l sito.</w:t>
            </w:r>
          </w:p>
        </w:tc>
      </w:tr>
      <w:tr w:rsidR="00A87EFC" w:rsidTr="00A87E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>export default function AdminPage() {</w:t>
            </w:r>
          </w:p>
        </w:tc>
        <w:tc>
          <w:tcPr>
            <w:tcW w:w="4320" w:type="dxa"/>
          </w:tcPr>
          <w:p w:rsidR="00A87EFC" w:rsidRDefault="0011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Dichiara e esporta il componente React principale chiamato AdminPage.</w:t>
            </w:r>
          </w:p>
        </w:tc>
      </w:tr>
      <w:tr w:rsidR="00A87EFC" w:rsidTr="00A87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const router = useRouter();</w:t>
            </w:r>
          </w:p>
        </w:tc>
        <w:tc>
          <w:tcPr>
            <w:tcW w:w="4320" w:type="dxa"/>
          </w:tcPr>
          <w:p w:rsidR="00A87EFC" w:rsidRDefault="00115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Importa l'hook 'useRouter' da Next.js per navigare tra pagine del sito.</w:t>
            </w:r>
          </w:p>
        </w:tc>
      </w:tr>
      <w:tr w:rsidR="00A87EFC" w:rsidTr="00A87E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const [form, setForm] = useState(</w:t>
            </w:r>
            <w:r>
              <w:t>{</w:t>
            </w:r>
          </w:p>
        </w:tc>
        <w:tc>
          <w:tcPr>
            <w:tcW w:w="4320" w:type="dxa"/>
          </w:tcPr>
          <w:p w:rsidR="00A87EFC" w:rsidRDefault="0011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Importa l'hook React 'useState' per la gestione dello stato locale del componente.</w:t>
            </w:r>
          </w:p>
        </w:tc>
      </w:tr>
      <w:tr w:rsidR="00A87EFC" w:rsidTr="00A87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categoria: '',</w:t>
            </w:r>
          </w:p>
        </w:tc>
        <w:tc>
          <w:tcPr>
            <w:tcW w:w="4320" w:type="dxa"/>
          </w:tcPr>
          <w:p w:rsidR="00A87EFC" w:rsidRDefault="00115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Riga di codice parte del layout, della struttura JSX o di stile.</w:t>
            </w:r>
          </w:p>
        </w:tc>
      </w:tr>
      <w:tr w:rsidR="00A87EFC" w:rsidTr="00A87E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sottocategoria: '',</w:t>
            </w:r>
          </w:p>
        </w:tc>
        <w:tc>
          <w:tcPr>
            <w:tcW w:w="4320" w:type="dxa"/>
          </w:tcPr>
          <w:p w:rsidR="00A87EFC" w:rsidRDefault="0011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Riga di codice parte del layout, della struttura JSX o di </w:t>
            </w:r>
            <w:r>
              <w:t>stile.</w:t>
            </w:r>
          </w:p>
        </w:tc>
      </w:tr>
      <w:tr w:rsidR="00A87EFC" w:rsidTr="00A87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nome: '',</w:t>
            </w:r>
          </w:p>
        </w:tc>
        <w:tc>
          <w:tcPr>
            <w:tcW w:w="4320" w:type="dxa"/>
          </w:tcPr>
          <w:p w:rsidR="00A87EFC" w:rsidRDefault="00115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Riga di codice parte del layout, della struttura JSX o di stile.</w:t>
            </w:r>
          </w:p>
        </w:tc>
      </w:tr>
      <w:tr w:rsidR="00A87EFC" w:rsidTr="00A87E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descrizione: '',</w:t>
            </w:r>
          </w:p>
        </w:tc>
        <w:tc>
          <w:tcPr>
            <w:tcW w:w="4320" w:type="dxa"/>
          </w:tcPr>
          <w:p w:rsidR="00A87EFC" w:rsidRDefault="0011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Riga di codice parte del layout, della struttura JSX o di stile.</w:t>
            </w:r>
          </w:p>
        </w:tc>
      </w:tr>
      <w:tr w:rsidR="00A87EFC" w:rsidTr="00A87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taglia: '',</w:t>
            </w:r>
          </w:p>
        </w:tc>
        <w:tc>
          <w:tcPr>
            <w:tcW w:w="4320" w:type="dxa"/>
          </w:tcPr>
          <w:p w:rsidR="00A87EFC" w:rsidRDefault="00115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Riga di codice parte del layout, della struttura JSX o di stile.</w:t>
            </w:r>
          </w:p>
        </w:tc>
      </w:tr>
      <w:tr w:rsidR="00A87EFC" w:rsidTr="00A87E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prezzo: '',</w:t>
            </w:r>
          </w:p>
        </w:tc>
        <w:tc>
          <w:tcPr>
            <w:tcW w:w="4320" w:type="dxa"/>
          </w:tcPr>
          <w:p w:rsidR="00A87EFC" w:rsidRDefault="0011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Riga di codice parte del layout, della struttura JSX o di stile.</w:t>
            </w:r>
          </w:p>
        </w:tc>
      </w:tr>
      <w:tr w:rsidR="00A87EFC" w:rsidTr="00A87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});</w:t>
            </w:r>
          </w:p>
        </w:tc>
        <w:tc>
          <w:tcPr>
            <w:tcW w:w="4320" w:type="dxa"/>
          </w:tcPr>
          <w:p w:rsidR="00A87EFC" w:rsidRDefault="00115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Riga di codice parte del layout, della struttura JSX o di stile.</w:t>
            </w:r>
          </w:p>
        </w:tc>
      </w:tr>
      <w:tr w:rsidR="00A87EFC" w:rsidTr="00A87E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const [nomeFileSelezionato, setNomeFileSelezionato] = useState('');</w:t>
            </w:r>
          </w:p>
        </w:tc>
        <w:tc>
          <w:tcPr>
            <w:tcW w:w="4320" w:type="dxa"/>
          </w:tcPr>
          <w:p w:rsidR="00A87EFC" w:rsidRDefault="0011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Importa l'hook React 'useState'</w:t>
            </w:r>
            <w:r>
              <w:t xml:space="preserve"> per la gestione dello stato locale del componente.</w:t>
            </w:r>
          </w:p>
        </w:tc>
      </w:tr>
      <w:tr w:rsidR="00A87EFC" w:rsidTr="00A87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const [categoriaSelezionata, setCategoriaSelezionata] = useState('');</w:t>
            </w:r>
          </w:p>
        </w:tc>
        <w:tc>
          <w:tcPr>
            <w:tcW w:w="4320" w:type="dxa"/>
          </w:tcPr>
          <w:p w:rsidR="00A87EFC" w:rsidRDefault="00115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Importa l'hook React 'useState' per la gestione dello stato locale del componente.</w:t>
            </w:r>
          </w:p>
        </w:tc>
      </w:tr>
      <w:tr w:rsidR="00A87EFC" w:rsidTr="00A87E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const [prodottiFiltrati, setProdottiFiltrati] = useState([]);</w:t>
            </w:r>
          </w:p>
        </w:tc>
        <w:tc>
          <w:tcPr>
            <w:tcW w:w="4320" w:type="dxa"/>
          </w:tcPr>
          <w:p w:rsidR="00A87EFC" w:rsidRDefault="0011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Importa l'hook React 'useState' per la gestione dello stato locale del componente.</w:t>
            </w:r>
          </w:p>
        </w:tc>
      </w:tr>
      <w:tr w:rsidR="00A87EFC" w:rsidTr="00A87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lastRenderedPageBreak/>
              <w:t xml:space="preserve">  const sottocategorie = {</w:t>
            </w:r>
          </w:p>
        </w:tc>
        <w:tc>
          <w:tcPr>
            <w:tcW w:w="4320" w:type="dxa"/>
          </w:tcPr>
          <w:p w:rsidR="00A87EFC" w:rsidRDefault="00115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Oggetto JavaScript che mappa ogni categoria a una lista di sottocategorie.</w:t>
            </w:r>
          </w:p>
        </w:tc>
      </w:tr>
      <w:tr w:rsidR="00A87EFC" w:rsidTr="00A87E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g</w:t>
            </w:r>
            <w:r>
              <w:t>ioielli: ['anelli', 'collane', 'bracciali', 'orecchini'],</w:t>
            </w:r>
          </w:p>
        </w:tc>
        <w:tc>
          <w:tcPr>
            <w:tcW w:w="4320" w:type="dxa"/>
          </w:tcPr>
          <w:p w:rsidR="00A87EFC" w:rsidRDefault="0011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Riga di codice parte del layout, della struttura JSX o di stile.</w:t>
            </w:r>
          </w:p>
        </w:tc>
      </w:tr>
      <w:tr w:rsidR="00A87EFC" w:rsidTr="00A87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abbigliamento: ['abiti', 'camicie top', 'pantaloni', 'gonne', 'giacche e cappotti', 'abaye', 'caftani', 'abbigliamento da mare']</w:t>
            </w:r>
            <w:r>
              <w:t>,</w:t>
            </w:r>
          </w:p>
        </w:tc>
        <w:tc>
          <w:tcPr>
            <w:tcW w:w="4320" w:type="dxa"/>
          </w:tcPr>
          <w:p w:rsidR="00A87EFC" w:rsidRDefault="00115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Riga di codice parte del layout, della struttura JSX o di stile.</w:t>
            </w:r>
          </w:p>
        </w:tc>
      </w:tr>
      <w:tr w:rsidR="00A87EFC" w:rsidTr="00A87E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accessori: ['collane', 'orecchini', 'bracciali', 'borse', 'foulard']</w:t>
            </w:r>
          </w:p>
        </w:tc>
        <w:tc>
          <w:tcPr>
            <w:tcW w:w="4320" w:type="dxa"/>
          </w:tcPr>
          <w:p w:rsidR="00A87EFC" w:rsidRDefault="0011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Riga di codice parte del layout, della struttura JSX o di stile.</w:t>
            </w:r>
          </w:p>
        </w:tc>
      </w:tr>
      <w:tr w:rsidR="00A87EFC" w:rsidTr="00A87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};</w:t>
            </w:r>
          </w:p>
        </w:tc>
        <w:tc>
          <w:tcPr>
            <w:tcW w:w="4320" w:type="dxa"/>
          </w:tcPr>
          <w:p w:rsidR="00A87EFC" w:rsidRDefault="00115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Riga di codice parte del layout, della strut</w:t>
            </w:r>
            <w:r>
              <w:t>tura JSX o di stile.</w:t>
            </w:r>
          </w:p>
        </w:tc>
      </w:tr>
      <w:tr w:rsidR="00A87EFC" w:rsidTr="00A87E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const handleInputChange = (e) =&gt; {</w:t>
            </w:r>
          </w:p>
        </w:tc>
        <w:tc>
          <w:tcPr>
            <w:tcW w:w="4320" w:type="dxa"/>
          </w:tcPr>
          <w:p w:rsidR="00A87EFC" w:rsidRDefault="0011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Funzione che aggiorna i campi del modulo man mano che l'utente scrive o seleziona.</w:t>
            </w:r>
          </w:p>
        </w:tc>
      </w:tr>
      <w:tr w:rsidR="00A87EFC" w:rsidTr="00A87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const { name, value } = e.target;</w:t>
            </w:r>
          </w:p>
        </w:tc>
        <w:tc>
          <w:tcPr>
            <w:tcW w:w="4320" w:type="dxa"/>
          </w:tcPr>
          <w:p w:rsidR="00A87EFC" w:rsidRDefault="00115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Riga di codice parte del layout, della struttura JSX o di stile.</w:t>
            </w:r>
          </w:p>
        </w:tc>
      </w:tr>
      <w:tr w:rsidR="00A87EFC" w:rsidTr="00A87E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setForm((prev) =&gt; ({ ...prev, [name]: value }));</w:t>
            </w:r>
          </w:p>
        </w:tc>
        <w:tc>
          <w:tcPr>
            <w:tcW w:w="4320" w:type="dxa"/>
          </w:tcPr>
          <w:p w:rsidR="00A87EFC" w:rsidRDefault="0011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Riga di codice parte del layout, della struttura JSX o di stile.</w:t>
            </w:r>
          </w:p>
        </w:tc>
      </w:tr>
      <w:tr w:rsidR="00A87EFC" w:rsidTr="00A87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if (name === 'categoria') setCategoriaSelezionata(value);</w:t>
            </w:r>
          </w:p>
        </w:tc>
        <w:tc>
          <w:tcPr>
            <w:tcW w:w="4320" w:type="dxa"/>
          </w:tcPr>
          <w:p w:rsidR="00A87EFC" w:rsidRDefault="00115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Riga di codice parte del layout, della struttura JSX o di stile.</w:t>
            </w:r>
          </w:p>
        </w:tc>
      </w:tr>
      <w:tr w:rsidR="00A87EFC" w:rsidTr="00A87E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};</w:t>
            </w:r>
          </w:p>
        </w:tc>
        <w:tc>
          <w:tcPr>
            <w:tcW w:w="4320" w:type="dxa"/>
          </w:tcPr>
          <w:p w:rsidR="00A87EFC" w:rsidRDefault="0011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Riga</w:t>
            </w:r>
            <w:r>
              <w:t xml:space="preserve"> di codice parte del layout, della struttura JSX o di stile.</w:t>
            </w:r>
          </w:p>
        </w:tc>
      </w:tr>
      <w:tr w:rsidR="00A87EFC" w:rsidTr="00A87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const handleImageChange = (e) =&gt; {</w:t>
            </w:r>
          </w:p>
        </w:tc>
        <w:tc>
          <w:tcPr>
            <w:tcW w:w="4320" w:type="dxa"/>
          </w:tcPr>
          <w:p w:rsidR="00A87EFC" w:rsidRDefault="00115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Funzione che aggiorna lo stato con il nome del file immagine selezionato.</w:t>
            </w:r>
          </w:p>
        </w:tc>
      </w:tr>
      <w:tr w:rsidR="00A87EFC" w:rsidTr="00A87E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const file = e.target.files[0];</w:t>
            </w:r>
          </w:p>
        </w:tc>
        <w:tc>
          <w:tcPr>
            <w:tcW w:w="4320" w:type="dxa"/>
          </w:tcPr>
          <w:p w:rsidR="00A87EFC" w:rsidRDefault="0011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Riga di codice parte del layout, della struttu</w:t>
            </w:r>
            <w:r>
              <w:t>ra JSX o di stile.</w:t>
            </w:r>
          </w:p>
        </w:tc>
      </w:tr>
      <w:tr w:rsidR="00A87EFC" w:rsidTr="00A87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if (file) setNomeFileSelezionato(file.name);</w:t>
            </w:r>
          </w:p>
        </w:tc>
        <w:tc>
          <w:tcPr>
            <w:tcW w:w="4320" w:type="dxa"/>
          </w:tcPr>
          <w:p w:rsidR="00A87EFC" w:rsidRDefault="00115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Riga di codice parte del layout, della struttura JSX o di stile.</w:t>
            </w:r>
          </w:p>
        </w:tc>
      </w:tr>
      <w:tr w:rsidR="00A87EFC" w:rsidTr="00A87E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};</w:t>
            </w:r>
          </w:p>
        </w:tc>
        <w:tc>
          <w:tcPr>
            <w:tcW w:w="4320" w:type="dxa"/>
          </w:tcPr>
          <w:p w:rsidR="00A87EFC" w:rsidRDefault="0011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Riga di codice parte del layout, della struttura JSX o di stile.</w:t>
            </w:r>
          </w:p>
        </w:tc>
      </w:tr>
      <w:tr w:rsidR="00A87EFC" w:rsidTr="00A87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const handleSubmit = (e) =&gt; {</w:t>
            </w:r>
          </w:p>
        </w:tc>
        <w:tc>
          <w:tcPr>
            <w:tcW w:w="4320" w:type="dxa"/>
          </w:tcPr>
          <w:p w:rsidR="00A87EFC" w:rsidRDefault="00115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Funzione che </w:t>
            </w:r>
            <w:r>
              <w:t>gestisce l'invio del modulo e blocca il comportamento predefinito del form.</w:t>
            </w:r>
          </w:p>
        </w:tc>
      </w:tr>
      <w:tr w:rsidR="00A87EFC" w:rsidTr="00A87E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e.preventDefault();</w:t>
            </w:r>
          </w:p>
        </w:tc>
        <w:tc>
          <w:tcPr>
            <w:tcW w:w="4320" w:type="dxa"/>
          </w:tcPr>
          <w:p w:rsidR="00A87EFC" w:rsidRDefault="0011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Riga di codice parte del layout, della struttura JSX o di stile.</w:t>
            </w:r>
          </w:p>
        </w:tc>
      </w:tr>
      <w:tr w:rsidR="00A87EFC" w:rsidTr="00A87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// salva il prodotto</w:t>
            </w:r>
          </w:p>
        </w:tc>
        <w:tc>
          <w:tcPr>
            <w:tcW w:w="4320" w:type="dxa"/>
          </w:tcPr>
          <w:p w:rsidR="00A87EFC" w:rsidRDefault="00115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Riga di codice parte del layout, della struttura JSX o di stile.</w:t>
            </w:r>
          </w:p>
        </w:tc>
      </w:tr>
      <w:tr w:rsidR="00A87EFC" w:rsidTr="00A87E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};</w:t>
            </w:r>
          </w:p>
        </w:tc>
        <w:tc>
          <w:tcPr>
            <w:tcW w:w="4320" w:type="dxa"/>
          </w:tcPr>
          <w:p w:rsidR="00A87EFC" w:rsidRDefault="0011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Riga di codice parte del layout, della struttura JSX o di stile.</w:t>
            </w:r>
          </w:p>
        </w:tc>
      </w:tr>
      <w:tr w:rsidR="00A87EFC" w:rsidTr="00A87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const handleEdit = (item) =&gt; {</w:t>
            </w:r>
          </w:p>
        </w:tc>
        <w:tc>
          <w:tcPr>
            <w:tcW w:w="4320" w:type="dxa"/>
          </w:tcPr>
          <w:p w:rsidR="00A87EFC" w:rsidRDefault="00115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Funzione che permette la modifica dei dati di un prodotto esistente.</w:t>
            </w:r>
          </w:p>
        </w:tc>
      </w:tr>
      <w:tr w:rsidR="00A87EFC" w:rsidTr="00A87E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// modifica prodotto</w:t>
            </w:r>
          </w:p>
        </w:tc>
        <w:tc>
          <w:tcPr>
            <w:tcW w:w="4320" w:type="dxa"/>
          </w:tcPr>
          <w:p w:rsidR="00A87EFC" w:rsidRDefault="0011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Riga di codice parte del layout, della struttura JSX o </w:t>
            </w:r>
            <w:r>
              <w:t>di stile.</w:t>
            </w:r>
          </w:p>
        </w:tc>
      </w:tr>
      <w:tr w:rsidR="00A87EFC" w:rsidTr="00A87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};</w:t>
            </w:r>
          </w:p>
        </w:tc>
        <w:tc>
          <w:tcPr>
            <w:tcW w:w="4320" w:type="dxa"/>
          </w:tcPr>
          <w:p w:rsidR="00A87EFC" w:rsidRDefault="00115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Riga di codice parte del layout, della struttura JSX o di stile.</w:t>
            </w:r>
          </w:p>
        </w:tc>
      </w:tr>
      <w:tr w:rsidR="00A87EFC" w:rsidTr="00A87E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const handleDelete = (id) =&gt; {</w:t>
            </w:r>
          </w:p>
        </w:tc>
        <w:tc>
          <w:tcPr>
            <w:tcW w:w="4320" w:type="dxa"/>
          </w:tcPr>
          <w:p w:rsidR="00A87EFC" w:rsidRDefault="0011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Funzione che permette la cancellazione di un prodotto dato il suo ID.</w:t>
            </w:r>
          </w:p>
        </w:tc>
      </w:tr>
      <w:tr w:rsidR="00A87EFC" w:rsidTr="00A87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// elimina prodotto</w:t>
            </w:r>
          </w:p>
        </w:tc>
        <w:tc>
          <w:tcPr>
            <w:tcW w:w="4320" w:type="dxa"/>
          </w:tcPr>
          <w:p w:rsidR="00A87EFC" w:rsidRDefault="00115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Riga di codice parte del layout, della </w:t>
            </w:r>
            <w:r>
              <w:lastRenderedPageBreak/>
              <w:t>struttura JSX o di stile.</w:t>
            </w:r>
          </w:p>
        </w:tc>
      </w:tr>
      <w:tr w:rsidR="00A87EFC" w:rsidTr="00A87E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lastRenderedPageBreak/>
              <w:t xml:space="preserve">  };</w:t>
            </w:r>
          </w:p>
        </w:tc>
        <w:tc>
          <w:tcPr>
            <w:tcW w:w="4320" w:type="dxa"/>
          </w:tcPr>
          <w:p w:rsidR="00A87EFC" w:rsidRDefault="0011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Riga di codice parte del layout, della struttura JSX o di stile.</w:t>
            </w:r>
          </w:p>
        </w:tc>
      </w:tr>
      <w:tr w:rsidR="00A87EFC" w:rsidTr="00A87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const selectStyle = {</w:t>
            </w:r>
          </w:p>
        </w:tc>
        <w:tc>
          <w:tcPr>
            <w:tcW w:w="4320" w:type="dxa"/>
          </w:tcPr>
          <w:p w:rsidR="00A87EFC" w:rsidRDefault="00115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Oggetto che definisce lo stile visivo dei menu a tendina (select) nel modulo.</w:t>
            </w:r>
          </w:p>
        </w:tc>
      </w:tr>
      <w:tr w:rsidR="00A87EFC" w:rsidTr="00A87E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backgroundColor: 'transparent',</w:t>
            </w:r>
          </w:p>
        </w:tc>
        <w:tc>
          <w:tcPr>
            <w:tcW w:w="4320" w:type="dxa"/>
          </w:tcPr>
          <w:p w:rsidR="00A87EFC" w:rsidRDefault="0011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Riga di codice part</w:t>
            </w:r>
            <w:r>
              <w:t>e del layout, della struttura JSX o di stile.</w:t>
            </w:r>
          </w:p>
        </w:tc>
      </w:tr>
      <w:tr w:rsidR="00A87EFC" w:rsidTr="00A87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color: 'white',</w:t>
            </w:r>
          </w:p>
        </w:tc>
        <w:tc>
          <w:tcPr>
            <w:tcW w:w="4320" w:type="dxa"/>
          </w:tcPr>
          <w:p w:rsidR="00A87EFC" w:rsidRDefault="00115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Riga di codice parte del layout, della struttura JSX o di stile.</w:t>
            </w:r>
          </w:p>
        </w:tc>
      </w:tr>
      <w:tr w:rsidR="00A87EFC" w:rsidTr="00A87E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border: '2px solid white',</w:t>
            </w:r>
          </w:p>
        </w:tc>
        <w:tc>
          <w:tcPr>
            <w:tcW w:w="4320" w:type="dxa"/>
          </w:tcPr>
          <w:p w:rsidR="00A87EFC" w:rsidRDefault="0011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Riga di codice parte del layout, della struttura JSX o di stile.</w:t>
            </w:r>
          </w:p>
        </w:tc>
      </w:tr>
      <w:tr w:rsidR="00A87EFC" w:rsidTr="00A87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borderRadius: '10px',</w:t>
            </w:r>
          </w:p>
        </w:tc>
        <w:tc>
          <w:tcPr>
            <w:tcW w:w="4320" w:type="dxa"/>
          </w:tcPr>
          <w:p w:rsidR="00A87EFC" w:rsidRDefault="00115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Riga di codice parte del layout, della struttura JSX o di stile.</w:t>
            </w:r>
          </w:p>
        </w:tc>
      </w:tr>
      <w:tr w:rsidR="00A87EFC" w:rsidTr="00A87E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padding: '0.5rem 1rem',</w:t>
            </w:r>
          </w:p>
        </w:tc>
        <w:tc>
          <w:tcPr>
            <w:tcW w:w="4320" w:type="dxa"/>
          </w:tcPr>
          <w:p w:rsidR="00A87EFC" w:rsidRDefault="0011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Riga di codice parte del layout, della struttura JSX o di stile.</w:t>
            </w:r>
          </w:p>
        </w:tc>
      </w:tr>
      <w:tr w:rsidR="00A87EFC" w:rsidTr="00A87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fontSize: '0.9rem',</w:t>
            </w:r>
          </w:p>
        </w:tc>
        <w:tc>
          <w:tcPr>
            <w:tcW w:w="4320" w:type="dxa"/>
          </w:tcPr>
          <w:p w:rsidR="00A87EFC" w:rsidRDefault="00115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Riga di codice parte del layout, della struttura JSX o di stile.</w:t>
            </w:r>
          </w:p>
        </w:tc>
      </w:tr>
      <w:tr w:rsidR="00A87EFC" w:rsidTr="00A87E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textAlign: 'center',</w:t>
            </w:r>
          </w:p>
        </w:tc>
        <w:tc>
          <w:tcPr>
            <w:tcW w:w="4320" w:type="dxa"/>
          </w:tcPr>
          <w:p w:rsidR="00A87EFC" w:rsidRDefault="0011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Riga di codice parte del layout, della struttura JSX o di stile.</w:t>
            </w:r>
          </w:p>
        </w:tc>
      </w:tr>
      <w:tr w:rsidR="00A87EFC" w:rsidTr="00A87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appearance: 'none',</w:t>
            </w:r>
          </w:p>
        </w:tc>
        <w:tc>
          <w:tcPr>
            <w:tcW w:w="4320" w:type="dxa"/>
          </w:tcPr>
          <w:p w:rsidR="00A87EFC" w:rsidRDefault="00115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Riga di codice parte del layout, della struttura JSX o di stile.</w:t>
            </w:r>
          </w:p>
        </w:tc>
      </w:tr>
      <w:tr w:rsidR="00A87EFC" w:rsidTr="00A87E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WebkitAppearance: 'none',</w:t>
            </w:r>
          </w:p>
        </w:tc>
        <w:tc>
          <w:tcPr>
            <w:tcW w:w="4320" w:type="dxa"/>
          </w:tcPr>
          <w:p w:rsidR="00A87EFC" w:rsidRDefault="0011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Riga di codice parte del layout, della </w:t>
            </w:r>
            <w:r>
              <w:t>struttura JSX o di stile.</w:t>
            </w:r>
          </w:p>
        </w:tc>
      </w:tr>
      <w:tr w:rsidR="00A87EFC" w:rsidTr="00A87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MozAppearance: 'none',</w:t>
            </w:r>
          </w:p>
        </w:tc>
        <w:tc>
          <w:tcPr>
            <w:tcW w:w="4320" w:type="dxa"/>
          </w:tcPr>
          <w:p w:rsidR="00A87EFC" w:rsidRDefault="00115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Riga di codice parte del layout, della struttura JSX o di stile.</w:t>
            </w:r>
          </w:p>
        </w:tc>
      </w:tr>
      <w:tr w:rsidR="00A87EFC" w:rsidTr="00A87E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};</w:t>
            </w:r>
          </w:p>
        </w:tc>
        <w:tc>
          <w:tcPr>
            <w:tcW w:w="4320" w:type="dxa"/>
          </w:tcPr>
          <w:p w:rsidR="00A87EFC" w:rsidRDefault="0011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Riga di codice parte del layout, della struttura JSX o di stile.</w:t>
            </w:r>
          </w:p>
        </w:tc>
      </w:tr>
      <w:tr w:rsidR="00A87EFC" w:rsidTr="00A87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return (</w:t>
            </w:r>
          </w:p>
        </w:tc>
        <w:tc>
          <w:tcPr>
            <w:tcW w:w="4320" w:type="dxa"/>
          </w:tcPr>
          <w:p w:rsidR="00A87EFC" w:rsidRDefault="00115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Riga di codice parte del layout, della struttura JSX o</w:t>
            </w:r>
            <w:r>
              <w:t xml:space="preserve"> di stile.</w:t>
            </w:r>
          </w:p>
        </w:tc>
      </w:tr>
      <w:tr w:rsidR="00A87EFC" w:rsidTr="00A87E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&lt;main style={{ textAlign: 'center', padding: '2rem', backgroundColor: 'black', color: 'white' }}&gt;</w:t>
            </w:r>
          </w:p>
        </w:tc>
        <w:tc>
          <w:tcPr>
            <w:tcW w:w="4320" w:type="dxa"/>
          </w:tcPr>
          <w:p w:rsidR="00A87EFC" w:rsidRDefault="0011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Inizia il blocco principale del layout, con stile centrato e sfondo nero.</w:t>
            </w:r>
          </w:p>
        </w:tc>
      </w:tr>
      <w:tr w:rsidR="00A87EFC" w:rsidTr="00A87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  &lt;h1 style={{ fontSize: '2.3rem', marginBottom: '1rem' }}&gt;GEST</w:t>
            </w:r>
            <w:r>
              <w:t>IONE PRODOTTI&lt;/h1&gt;</w:t>
            </w:r>
          </w:p>
        </w:tc>
        <w:tc>
          <w:tcPr>
            <w:tcW w:w="4320" w:type="dxa"/>
          </w:tcPr>
          <w:p w:rsidR="00A87EFC" w:rsidRDefault="00115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Titolo principale della pagina: 'Gestione Prodotti'.</w:t>
            </w:r>
          </w:p>
        </w:tc>
      </w:tr>
      <w:tr w:rsidR="00A87EFC" w:rsidTr="00A87E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  &lt;form onSubmit={handleSubmit} style={{ display: 'flex', flexDirection: 'column', alignItems: 'center', gap: '1rem', maxWidth: '400px', margin: 'auto' }}&gt;</w:t>
            </w:r>
          </w:p>
        </w:tc>
        <w:tc>
          <w:tcPr>
            <w:tcW w:w="4320" w:type="dxa"/>
          </w:tcPr>
          <w:p w:rsidR="00A87EFC" w:rsidRDefault="0011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Apre il modulo di </w:t>
            </w:r>
            <w:r>
              <w:t>inserimento/gestione prodotto con layout centrato.</w:t>
            </w:r>
          </w:p>
        </w:tc>
      </w:tr>
      <w:tr w:rsidR="00A87EFC" w:rsidTr="00A87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    &lt;select</w:t>
            </w:r>
          </w:p>
        </w:tc>
        <w:tc>
          <w:tcPr>
            <w:tcW w:w="4320" w:type="dxa"/>
          </w:tcPr>
          <w:p w:rsidR="00A87EFC" w:rsidRDefault="00115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Riga di codice parte del layout, della struttura JSX o di stile.</w:t>
            </w:r>
          </w:p>
        </w:tc>
      </w:tr>
      <w:tr w:rsidR="00A87EFC" w:rsidTr="00A87E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      name="categoria"</w:t>
            </w:r>
          </w:p>
        </w:tc>
        <w:tc>
          <w:tcPr>
            <w:tcW w:w="4320" w:type="dxa"/>
          </w:tcPr>
          <w:p w:rsidR="00A87EFC" w:rsidRDefault="0011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Riga di codice parte del layout, della struttura JSX o di stile.</w:t>
            </w:r>
          </w:p>
        </w:tc>
      </w:tr>
      <w:tr w:rsidR="00A87EFC" w:rsidTr="00A87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      value={form.categor</w:t>
            </w:r>
            <w:r>
              <w:t>ia}</w:t>
            </w:r>
          </w:p>
        </w:tc>
        <w:tc>
          <w:tcPr>
            <w:tcW w:w="4320" w:type="dxa"/>
          </w:tcPr>
          <w:p w:rsidR="00A87EFC" w:rsidRDefault="00115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Riga di codice parte del layout, della struttura JSX o di stile.</w:t>
            </w:r>
          </w:p>
        </w:tc>
      </w:tr>
      <w:tr w:rsidR="00A87EFC" w:rsidTr="00A87E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      onChange={handleInputChange}</w:t>
            </w:r>
          </w:p>
        </w:tc>
        <w:tc>
          <w:tcPr>
            <w:tcW w:w="4320" w:type="dxa"/>
          </w:tcPr>
          <w:p w:rsidR="00A87EFC" w:rsidRDefault="0011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Riga di codice parte del layout, della struttura JSX o di stile.</w:t>
            </w:r>
          </w:p>
        </w:tc>
      </w:tr>
      <w:tr w:rsidR="00A87EFC" w:rsidTr="00A87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      required</w:t>
            </w:r>
          </w:p>
        </w:tc>
        <w:tc>
          <w:tcPr>
            <w:tcW w:w="4320" w:type="dxa"/>
          </w:tcPr>
          <w:p w:rsidR="00A87EFC" w:rsidRDefault="00115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Riga di codice parte del layout, della struttura JSX o di stil</w:t>
            </w:r>
            <w:r>
              <w:t>e.</w:t>
            </w:r>
          </w:p>
        </w:tc>
      </w:tr>
      <w:tr w:rsidR="00A87EFC" w:rsidTr="00A87E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lastRenderedPageBreak/>
              <w:t xml:space="preserve">          style={selectStyle}</w:t>
            </w:r>
          </w:p>
        </w:tc>
        <w:tc>
          <w:tcPr>
            <w:tcW w:w="4320" w:type="dxa"/>
          </w:tcPr>
          <w:p w:rsidR="00A87EFC" w:rsidRDefault="0011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Riga di codice parte del layout, della struttura JSX o di stile.</w:t>
            </w:r>
          </w:p>
        </w:tc>
      </w:tr>
      <w:tr w:rsidR="00A87EFC" w:rsidTr="00A87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    &gt;</w:t>
            </w:r>
          </w:p>
        </w:tc>
        <w:tc>
          <w:tcPr>
            <w:tcW w:w="4320" w:type="dxa"/>
          </w:tcPr>
          <w:p w:rsidR="00A87EFC" w:rsidRDefault="00115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Riga di codice parte del layout, della struttura JSX o di stile.</w:t>
            </w:r>
          </w:p>
        </w:tc>
      </w:tr>
      <w:tr w:rsidR="00A87EFC" w:rsidTr="00A87E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      &lt;option value=""&gt;Seleziona Categoria&lt;/option&gt;</w:t>
            </w:r>
          </w:p>
        </w:tc>
        <w:tc>
          <w:tcPr>
            <w:tcW w:w="4320" w:type="dxa"/>
          </w:tcPr>
          <w:p w:rsidR="00A87EFC" w:rsidRDefault="0011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Riga di codice parte del</w:t>
            </w:r>
            <w:r>
              <w:t xml:space="preserve"> layout, della struttura JSX o di stile.</w:t>
            </w:r>
          </w:p>
        </w:tc>
      </w:tr>
      <w:tr w:rsidR="00A87EFC" w:rsidTr="00A87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      &lt;option value="gioielli"&gt;Gioielleria&lt;/option&gt;</w:t>
            </w:r>
          </w:p>
        </w:tc>
        <w:tc>
          <w:tcPr>
            <w:tcW w:w="4320" w:type="dxa"/>
          </w:tcPr>
          <w:p w:rsidR="00A87EFC" w:rsidRDefault="00115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Valore selezionabile nel menu: categoria Gioielleria.</w:t>
            </w:r>
          </w:p>
        </w:tc>
      </w:tr>
      <w:tr w:rsidR="00A87EFC" w:rsidTr="00A87E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      &lt;option value="abbigliamento"&gt;Abbigliamento&lt;/option&gt;</w:t>
            </w:r>
          </w:p>
        </w:tc>
        <w:tc>
          <w:tcPr>
            <w:tcW w:w="4320" w:type="dxa"/>
          </w:tcPr>
          <w:p w:rsidR="00A87EFC" w:rsidRDefault="0011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Valore selezionabile nel menu: categoria</w:t>
            </w:r>
            <w:r>
              <w:t xml:space="preserve"> Abbigliamento.</w:t>
            </w:r>
          </w:p>
        </w:tc>
      </w:tr>
      <w:tr w:rsidR="00A87EFC" w:rsidTr="00A87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      &lt;option value="accessori"&gt;Accessori&lt;/option&gt;</w:t>
            </w:r>
          </w:p>
        </w:tc>
        <w:tc>
          <w:tcPr>
            <w:tcW w:w="4320" w:type="dxa"/>
          </w:tcPr>
          <w:p w:rsidR="00A87EFC" w:rsidRDefault="00115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Valore selezionabile nel menu: categoria Accessori.</w:t>
            </w:r>
          </w:p>
        </w:tc>
      </w:tr>
      <w:tr w:rsidR="00A87EFC" w:rsidTr="00A87E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    &lt;/select&gt;</w:t>
            </w:r>
          </w:p>
        </w:tc>
        <w:tc>
          <w:tcPr>
            <w:tcW w:w="4320" w:type="dxa"/>
          </w:tcPr>
          <w:p w:rsidR="00A87EFC" w:rsidRDefault="0011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Riga di codice parte del layout, della struttura JSX o di stile.</w:t>
            </w:r>
          </w:p>
        </w:tc>
      </w:tr>
      <w:tr w:rsidR="00A87EFC" w:rsidTr="00A87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    {categoriaSelezionata &amp;&amp; (</w:t>
            </w:r>
          </w:p>
        </w:tc>
        <w:tc>
          <w:tcPr>
            <w:tcW w:w="4320" w:type="dxa"/>
          </w:tcPr>
          <w:p w:rsidR="00A87EFC" w:rsidRDefault="00115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Renderizza d</w:t>
            </w:r>
            <w:r>
              <w:t>inamicamente la tendina delle sottocategorie solo se è stata selezionata una categoria.</w:t>
            </w:r>
          </w:p>
        </w:tc>
      </w:tr>
      <w:tr w:rsidR="00A87EFC" w:rsidTr="00A87E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      &lt;select</w:t>
            </w:r>
          </w:p>
        </w:tc>
        <w:tc>
          <w:tcPr>
            <w:tcW w:w="4320" w:type="dxa"/>
          </w:tcPr>
          <w:p w:rsidR="00A87EFC" w:rsidRDefault="0011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Riga di codice parte del layout, della struttura JSX o di stile.</w:t>
            </w:r>
          </w:p>
        </w:tc>
      </w:tr>
      <w:tr w:rsidR="00A87EFC" w:rsidTr="00A87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        name="sottocategoria"</w:t>
            </w:r>
          </w:p>
        </w:tc>
        <w:tc>
          <w:tcPr>
            <w:tcW w:w="4320" w:type="dxa"/>
          </w:tcPr>
          <w:p w:rsidR="00A87EFC" w:rsidRDefault="00115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Campo a discesa per selezionare la sottocategoria</w:t>
            </w:r>
            <w:r>
              <w:t xml:space="preserve"> basata sulla categoria scelta.</w:t>
            </w:r>
          </w:p>
        </w:tc>
      </w:tr>
      <w:tr w:rsidR="00A87EFC" w:rsidTr="00A87E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        value={form.sottocategoria}</w:t>
            </w:r>
          </w:p>
        </w:tc>
        <w:tc>
          <w:tcPr>
            <w:tcW w:w="4320" w:type="dxa"/>
          </w:tcPr>
          <w:p w:rsidR="00A87EFC" w:rsidRDefault="0011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Riga di codice parte del layout, della struttura JSX o di stile.</w:t>
            </w:r>
          </w:p>
        </w:tc>
      </w:tr>
      <w:tr w:rsidR="00A87EFC" w:rsidTr="00A87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        onChange={handleInputChange}</w:t>
            </w:r>
          </w:p>
        </w:tc>
        <w:tc>
          <w:tcPr>
            <w:tcW w:w="4320" w:type="dxa"/>
          </w:tcPr>
          <w:p w:rsidR="00A87EFC" w:rsidRDefault="00115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Riga di codice parte del layout, della struttura JSX o di stile.</w:t>
            </w:r>
          </w:p>
        </w:tc>
      </w:tr>
      <w:tr w:rsidR="00A87EFC" w:rsidTr="00A87E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        required</w:t>
            </w:r>
          </w:p>
        </w:tc>
        <w:tc>
          <w:tcPr>
            <w:tcW w:w="4320" w:type="dxa"/>
          </w:tcPr>
          <w:p w:rsidR="00A87EFC" w:rsidRDefault="0011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Riga di codice parte del layout, della struttura JSX o di stile.</w:t>
            </w:r>
          </w:p>
        </w:tc>
      </w:tr>
      <w:tr w:rsidR="00A87EFC" w:rsidTr="00A87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        style={selectStyle}</w:t>
            </w:r>
          </w:p>
        </w:tc>
        <w:tc>
          <w:tcPr>
            <w:tcW w:w="4320" w:type="dxa"/>
          </w:tcPr>
          <w:p w:rsidR="00A87EFC" w:rsidRDefault="00115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Riga di codice parte del layout, della struttura JSX o di stile.</w:t>
            </w:r>
          </w:p>
        </w:tc>
      </w:tr>
      <w:tr w:rsidR="00A87EFC" w:rsidTr="00A87E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      &gt;</w:t>
            </w:r>
          </w:p>
        </w:tc>
        <w:tc>
          <w:tcPr>
            <w:tcW w:w="4320" w:type="dxa"/>
          </w:tcPr>
          <w:p w:rsidR="00A87EFC" w:rsidRDefault="0011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Riga di codice parte del layout, della struttura JSX o di s</w:t>
            </w:r>
            <w:r>
              <w:t>tile.</w:t>
            </w:r>
          </w:p>
        </w:tc>
      </w:tr>
      <w:tr w:rsidR="00A87EFC" w:rsidTr="00A87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        &lt;option value=""&gt;Seleziona Sottocategoria&lt;/option&gt;</w:t>
            </w:r>
          </w:p>
        </w:tc>
        <w:tc>
          <w:tcPr>
            <w:tcW w:w="4320" w:type="dxa"/>
          </w:tcPr>
          <w:p w:rsidR="00A87EFC" w:rsidRDefault="00115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Riga di codice parte del layout, della struttura JSX o di stile.</w:t>
            </w:r>
          </w:p>
        </w:tc>
      </w:tr>
      <w:tr w:rsidR="00A87EFC" w:rsidTr="00A87E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        {sottocategorie[categoriaSelezionata]?.map((sotto, i) =&gt; (</w:t>
            </w:r>
          </w:p>
        </w:tc>
        <w:tc>
          <w:tcPr>
            <w:tcW w:w="4320" w:type="dxa"/>
          </w:tcPr>
          <w:p w:rsidR="00A87EFC" w:rsidRDefault="0011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Riga di codice parte del layout, della struttura </w:t>
            </w:r>
            <w:r>
              <w:t>JSX o di stile.</w:t>
            </w:r>
          </w:p>
        </w:tc>
      </w:tr>
      <w:tr w:rsidR="00A87EFC" w:rsidTr="00A87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          &lt;option key={i} value={sotto}&gt;{sotto}&lt;/option&gt;</w:t>
            </w:r>
          </w:p>
        </w:tc>
        <w:tc>
          <w:tcPr>
            <w:tcW w:w="4320" w:type="dxa"/>
          </w:tcPr>
          <w:p w:rsidR="00A87EFC" w:rsidRDefault="00115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Riga di codice parte del layout, della struttura JSX o di stile.</w:t>
            </w:r>
          </w:p>
        </w:tc>
      </w:tr>
      <w:tr w:rsidR="00A87EFC" w:rsidTr="00A87E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        ))}</w:t>
            </w:r>
          </w:p>
        </w:tc>
        <w:tc>
          <w:tcPr>
            <w:tcW w:w="4320" w:type="dxa"/>
          </w:tcPr>
          <w:p w:rsidR="00A87EFC" w:rsidRDefault="0011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Riga di codice parte del layout, della struttura JSX o di stile.</w:t>
            </w:r>
          </w:p>
        </w:tc>
      </w:tr>
      <w:tr w:rsidR="00A87EFC" w:rsidTr="00A87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      &lt;/select&gt;</w:t>
            </w:r>
          </w:p>
        </w:tc>
        <w:tc>
          <w:tcPr>
            <w:tcW w:w="4320" w:type="dxa"/>
          </w:tcPr>
          <w:p w:rsidR="00A87EFC" w:rsidRDefault="00115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Riga di </w:t>
            </w:r>
            <w:r>
              <w:t>codice parte del layout, della struttura JSX o di stile.</w:t>
            </w:r>
          </w:p>
        </w:tc>
      </w:tr>
      <w:tr w:rsidR="00A87EFC" w:rsidTr="00A87E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    )}</w:t>
            </w:r>
          </w:p>
        </w:tc>
        <w:tc>
          <w:tcPr>
            <w:tcW w:w="4320" w:type="dxa"/>
          </w:tcPr>
          <w:p w:rsidR="00A87EFC" w:rsidRDefault="0011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Riga di codice parte del layout, della struttura JSX o di stile.</w:t>
            </w:r>
          </w:p>
        </w:tc>
      </w:tr>
      <w:tr w:rsidR="00A87EFC" w:rsidTr="00A87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    &lt;input type="text" name="nome" placeholder="Nome prodotto" value={form.nome} </w:t>
            </w:r>
            <w:r>
              <w:lastRenderedPageBreak/>
              <w:t>onChange={handleInputChange} require</w:t>
            </w:r>
            <w:r>
              <w:t>d /&gt;</w:t>
            </w:r>
          </w:p>
        </w:tc>
        <w:tc>
          <w:tcPr>
            <w:tcW w:w="4320" w:type="dxa"/>
          </w:tcPr>
          <w:p w:rsidR="00A87EFC" w:rsidRDefault="00115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Campo di input per scrivere il nome del prodotto.</w:t>
            </w:r>
          </w:p>
        </w:tc>
      </w:tr>
      <w:tr w:rsidR="00A87EFC" w:rsidTr="00A87E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    &lt;textarea name="descrizione" placeholder="Descrizione prodotto" value={form.descrizione} onChange={handleInputChange} required /&gt;</w:t>
            </w:r>
          </w:p>
        </w:tc>
        <w:tc>
          <w:tcPr>
            <w:tcW w:w="4320" w:type="dxa"/>
          </w:tcPr>
          <w:p w:rsidR="00A87EFC" w:rsidRDefault="0011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Campo più ampio (textarea) per scrivere una descrizione dettag</w:t>
            </w:r>
            <w:r>
              <w:t>liata del prodotto.</w:t>
            </w:r>
          </w:p>
        </w:tc>
      </w:tr>
      <w:tr w:rsidR="00A87EFC" w:rsidTr="00A87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    &lt;input type="text" name="taglia" placeholder="Taglia / Misura" value={form.taglia} onChange={handleInputChange} required /&gt;</w:t>
            </w:r>
          </w:p>
        </w:tc>
        <w:tc>
          <w:tcPr>
            <w:tcW w:w="4320" w:type="dxa"/>
          </w:tcPr>
          <w:p w:rsidR="00A87EFC" w:rsidRDefault="00115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Campo di testo per indicare la taglia o misura del prodotto.</w:t>
            </w:r>
          </w:p>
        </w:tc>
      </w:tr>
      <w:tr w:rsidR="00A87EFC" w:rsidTr="00A87E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    &lt;input type="number" name="prezzo</w:t>
            </w:r>
            <w:r>
              <w:t>" placeholder="Prezzo (€)" value={form.prezzo} onChange={handleInputChange} required /&gt;</w:t>
            </w:r>
          </w:p>
        </w:tc>
        <w:tc>
          <w:tcPr>
            <w:tcW w:w="4320" w:type="dxa"/>
          </w:tcPr>
          <w:p w:rsidR="00A87EFC" w:rsidRDefault="0011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Campo numerico per indicare il prezzo del prodotto.</w:t>
            </w:r>
          </w:p>
        </w:tc>
      </w:tr>
      <w:tr w:rsidR="00A87EFC" w:rsidTr="00A87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    &lt;label htmlFor="fileUpload" style={{</w:t>
            </w:r>
          </w:p>
        </w:tc>
        <w:tc>
          <w:tcPr>
            <w:tcW w:w="4320" w:type="dxa"/>
          </w:tcPr>
          <w:p w:rsidR="00A87EFC" w:rsidRDefault="00115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Etichetta personalizzata per il pulsante di caricamento immagine.</w:t>
            </w:r>
          </w:p>
        </w:tc>
      </w:tr>
      <w:tr w:rsidR="00A87EFC" w:rsidTr="00A87E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      backgroundColor: 'white', color: 'black', padding: '0.4rem 1rem', borderRadius: '5px', cursor: 'pointer'</w:t>
            </w:r>
          </w:p>
        </w:tc>
        <w:tc>
          <w:tcPr>
            <w:tcW w:w="4320" w:type="dxa"/>
          </w:tcPr>
          <w:p w:rsidR="00A87EFC" w:rsidRDefault="0011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Riga di codice parte del layout, della struttura JSX o di stile.</w:t>
            </w:r>
          </w:p>
        </w:tc>
      </w:tr>
      <w:tr w:rsidR="00A87EFC" w:rsidTr="00A87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    }}&gt;</w:t>
            </w:r>
          </w:p>
        </w:tc>
        <w:tc>
          <w:tcPr>
            <w:tcW w:w="4320" w:type="dxa"/>
          </w:tcPr>
          <w:p w:rsidR="00A87EFC" w:rsidRDefault="00115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Riga di codice parte del layout, della struttura JSX o di stile</w:t>
            </w:r>
            <w:r>
              <w:t>.</w:t>
            </w:r>
          </w:p>
        </w:tc>
      </w:tr>
      <w:tr w:rsidR="00A87EFC" w:rsidTr="00A87E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      Carica immagine</w:t>
            </w:r>
          </w:p>
        </w:tc>
        <w:tc>
          <w:tcPr>
            <w:tcW w:w="4320" w:type="dxa"/>
          </w:tcPr>
          <w:p w:rsidR="00A87EFC" w:rsidRDefault="0011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Riga di codice parte del layout, della struttura JSX o di stile.</w:t>
            </w:r>
          </w:p>
        </w:tc>
      </w:tr>
      <w:tr w:rsidR="00A87EFC" w:rsidTr="00A87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      &lt;input id="fileUpload" type="file" accept=".png, .jpg, .jpeg" onChange={handleImageChange} style={{ display: 'none' }} /&gt;</w:t>
            </w:r>
          </w:p>
        </w:tc>
        <w:tc>
          <w:tcPr>
            <w:tcW w:w="4320" w:type="dxa"/>
          </w:tcPr>
          <w:p w:rsidR="00A87EFC" w:rsidRDefault="00115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Campo nascosto per selezionar</w:t>
            </w:r>
            <w:r>
              <w:t>e un file immagine dal computer dell'utente.</w:t>
            </w:r>
          </w:p>
        </w:tc>
      </w:tr>
      <w:tr w:rsidR="00A87EFC" w:rsidTr="00A87E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    &lt;/label&gt;</w:t>
            </w:r>
          </w:p>
        </w:tc>
        <w:tc>
          <w:tcPr>
            <w:tcW w:w="4320" w:type="dxa"/>
          </w:tcPr>
          <w:p w:rsidR="00A87EFC" w:rsidRDefault="0011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Riga di codice parte del layout, della struttura JSX o di stile.</w:t>
            </w:r>
          </w:p>
        </w:tc>
      </w:tr>
      <w:tr w:rsidR="00A87EFC" w:rsidTr="00A87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    &lt;span style={{ fontSize: '0.8rem', marginTop: '-0.5rem' }}&gt;{nomeFileSelezionato}&lt;/span&gt;</w:t>
            </w:r>
          </w:p>
        </w:tc>
        <w:tc>
          <w:tcPr>
            <w:tcW w:w="4320" w:type="dxa"/>
          </w:tcPr>
          <w:p w:rsidR="00A87EFC" w:rsidRDefault="00115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 sotto al pulsante il</w:t>
            </w:r>
            <w:r>
              <w:t xml:space="preserve"> nome del file selezionato.</w:t>
            </w:r>
          </w:p>
        </w:tc>
      </w:tr>
      <w:tr w:rsidR="00A87EFC" w:rsidTr="00A87E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    &lt;button type="submit" className="bg-white text-black px-4 py-2 rounded-md flex items-center gap-2 shadow"&gt;</w:t>
            </w:r>
          </w:p>
        </w:tc>
        <w:tc>
          <w:tcPr>
            <w:tcW w:w="4320" w:type="dxa"/>
          </w:tcPr>
          <w:p w:rsidR="00A87EFC" w:rsidRDefault="0011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Pulsante di invio del modulo per salvare i dati del prodotto.</w:t>
            </w:r>
          </w:p>
        </w:tc>
      </w:tr>
      <w:tr w:rsidR="00A87EFC" w:rsidTr="00A87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      </w:t>
            </w:r>
            <w:r>
              <w:t>💾</w:t>
            </w:r>
            <w:r>
              <w:t xml:space="preserve"> &lt;span className="uppercase text-sm"&gt;</w:t>
            </w:r>
            <w:r>
              <w:t>Salva&lt;/span&gt;</w:t>
            </w:r>
          </w:p>
        </w:tc>
        <w:tc>
          <w:tcPr>
            <w:tcW w:w="4320" w:type="dxa"/>
          </w:tcPr>
          <w:p w:rsidR="00A87EFC" w:rsidRDefault="00115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Riga di codice parte del layout, della struttura JSX o di stile.</w:t>
            </w:r>
          </w:p>
        </w:tc>
      </w:tr>
      <w:tr w:rsidR="00A87EFC" w:rsidTr="00A87E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    &lt;/button&gt;</w:t>
            </w:r>
          </w:p>
        </w:tc>
        <w:tc>
          <w:tcPr>
            <w:tcW w:w="4320" w:type="dxa"/>
          </w:tcPr>
          <w:p w:rsidR="00A87EFC" w:rsidRDefault="0011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Riga di codice parte del layout, della struttura JSX o di stile.</w:t>
            </w:r>
          </w:p>
        </w:tc>
      </w:tr>
      <w:tr w:rsidR="00A87EFC" w:rsidTr="00A87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  &lt;/form&gt;</w:t>
            </w:r>
          </w:p>
        </w:tc>
        <w:tc>
          <w:tcPr>
            <w:tcW w:w="4320" w:type="dxa"/>
          </w:tcPr>
          <w:p w:rsidR="00A87EFC" w:rsidRDefault="00115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Riga di codice parte del layout, della struttura JSX o di stile.</w:t>
            </w:r>
          </w:p>
        </w:tc>
      </w:tr>
      <w:tr w:rsidR="00A87EFC" w:rsidTr="00A87E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  {categoriaSelezionata &amp;&amp; (</w:t>
            </w:r>
          </w:p>
        </w:tc>
        <w:tc>
          <w:tcPr>
            <w:tcW w:w="4320" w:type="dxa"/>
          </w:tcPr>
          <w:p w:rsidR="00A87EFC" w:rsidRDefault="0011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Renderizza dinamicamente la tendina delle sottocategorie solo se è stata selezionata una categoria.</w:t>
            </w:r>
          </w:p>
        </w:tc>
      </w:tr>
      <w:tr w:rsidR="00A87EFC" w:rsidTr="00A87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    &lt;&gt;</w:t>
            </w:r>
          </w:p>
        </w:tc>
        <w:tc>
          <w:tcPr>
            <w:tcW w:w="4320" w:type="dxa"/>
          </w:tcPr>
          <w:p w:rsidR="00A87EFC" w:rsidRDefault="00115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Riga di codice parte del layout, della struttura JSX o di stile.</w:t>
            </w:r>
          </w:p>
        </w:tc>
      </w:tr>
      <w:tr w:rsidR="00A87EFC" w:rsidTr="00A87E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      &lt;h2 style={{ marginTop: '2rem' }}&gt;Galleria: {categoriaSelezionata.toUpperCase()}&lt;/h2&gt;</w:t>
            </w:r>
          </w:p>
        </w:tc>
        <w:tc>
          <w:tcPr>
            <w:tcW w:w="4320" w:type="dxa"/>
          </w:tcPr>
          <w:p w:rsidR="00A87EFC" w:rsidRDefault="0011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Titolo che indica l'inizio della galleria dei prodotti filtrati.</w:t>
            </w:r>
          </w:p>
        </w:tc>
      </w:tr>
      <w:tr w:rsidR="00A87EFC" w:rsidTr="00A87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      &lt;div style={{</w:t>
            </w:r>
          </w:p>
        </w:tc>
        <w:tc>
          <w:tcPr>
            <w:tcW w:w="4320" w:type="dxa"/>
          </w:tcPr>
          <w:p w:rsidR="00A87EFC" w:rsidRDefault="00115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Riga di codice parte del layout, della struttura JSX o di stile.</w:t>
            </w:r>
          </w:p>
        </w:tc>
      </w:tr>
      <w:tr w:rsidR="00A87EFC" w:rsidTr="00A87E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</w:t>
            </w:r>
            <w:r>
              <w:t xml:space="preserve">        display: 'grid',</w:t>
            </w:r>
          </w:p>
        </w:tc>
        <w:tc>
          <w:tcPr>
            <w:tcW w:w="4320" w:type="dxa"/>
          </w:tcPr>
          <w:p w:rsidR="00A87EFC" w:rsidRDefault="0011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Riga di codice parte del layout, della </w:t>
            </w:r>
            <w:r>
              <w:lastRenderedPageBreak/>
              <w:t>struttura JSX o di stile.</w:t>
            </w:r>
          </w:p>
        </w:tc>
      </w:tr>
      <w:tr w:rsidR="00A87EFC" w:rsidTr="00A87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lastRenderedPageBreak/>
              <w:t xml:space="preserve">            gridTemplateColumns: 'repeat(auto-fill, minmax(80px, 1fr))',</w:t>
            </w:r>
          </w:p>
        </w:tc>
        <w:tc>
          <w:tcPr>
            <w:tcW w:w="4320" w:type="dxa"/>
          </w:tcPr>
          <w:p w:rsidR="00A87EFC" w:rsidRDefault="00115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Riga di codice parte del layout, della struttura JSX o di stile.</w:t>
            </w:r>
          </w:p>
        </w:tc>
      </w:tr>
      <w:tr w:rsidR="00A87EFC" w:rsidTr="00A87E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        gap: '0.5rem',</w:t>
            </w:r>
          </w:p>
        </w:tc>
        <w:tc>
          <w:tcPr>
            <w:tcW w:w="4320" w:type="dxa"/>
          </w:tcPr>
          <w:p w:rsidR="00A87EFC" w:rsidRDefault="0011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Riga di codice parte del layout, della struttura JSX o di stile.</w:t>
            </w:r>
          </w:p>
        </w:tc>
      </w:tr>
      <w:tr w:rsidR="00A87EFC" w:rsidTr="00A87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        marginTop: '1rem',</w:t>
            </w:r>
          </w:p>
        </w:tc>
        <w:tc>
          <w:tcPr>
            <w:tcW w:w="4320" w:type="dxa"/>
          </w:tcPr>
          <w:p w:rsidR="00A87EFC" w:rsidRDefault="00115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Riga di codice parte del layout, della struttura JSX o di stile.</w:t>
            </w:r>
          </w:p>
        </w:tc>
      </w:tr>
      <w:tr w:rsidR="00A87EFC" w:rsidTr="00A87E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        maxHeight: '400px',</w:t>
            </w:r>
          </w:p>
        </w:tc>
        <w:tc>
          <w:tcPr>
            <w:tcW w:w="4320" w:type="dxa"/>
          </w:tcPr>
          <w:p w:rsidR="00A87EFC" w:rsidRDefault="0011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Riga di codice parte del layout, della struttura JSX o di st</w:t>
            </w:r>
            <w:r>
              <w:t>ile.</w:t>
            </w:r>
          </w:p>
        </w:tc>
      </w:tr>
      <w:tr w:rsidR="00A87EFC" w:rsidTr="00A87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        overflowY: 'auto',</w:t>
            </w:r>
          </w:p>
        </w:tc>
        <w:tc>
          <w:tcPr>
            <w:tcW w:w="4320" w:type="dxa"/>
          </w:tcPr>
          <w:p w:rsidR="00A87EFC" w:rsidRDefault="00115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Riga di codice parte del layout, della struttura JSX o di stile.</w:t>
            </w:r>
          </w:p>
        </w:tc>
      </w:tr>
      <w:tr w:rsidR="00A87EFC" w:rsidTr="00A87E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        padding: '1rem',</w:t>
            </w:r>
          </w:p>
        </w:tc>
        <w:tc>
          <w:tcPr>
            <w:tcW w:w="4320" w:type="dxa"/>
          </w:tcPr>
          <w:p w:rsidR="00A87EFC" w:rsidRDefault="0011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Riga di codice parte del layout, della struttura JSX o di stile.</w:t>
            </w:r>
          </w:p>
        </w:tc>
      </w:tr>
      <w:tr w:rsidR="00A87EFC" w:rsidTr="00A87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        backgroundColor: '#1a1a1a',</w:t>
            </w:r>
          </w:p>
        </w:tc>
        <w:tc>
          <w:tcPr>
            <w:tcW w:w="4320" w:type="dxa"/>
          </w:tcPr>
          <w:p w:rsidR="00A87EFC" w:rsidRDefault="00115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Riga di codice par</w:t>
            </w:r>
            <w:r>
              <w:t>te del layout, della struttura JSX o di stile.</w:t>
            </w:r>
          </w:p>
        </w:tc>
      </w:tr>
      <w:tr w:rsidR="00A87EFC" w:rsidTr="00A87E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        borderRadius: '10px'</w:t>
            </w:r>
          </w:p>
        </w:tc>
        <w:tc>
          <w:tcPr>
            <w:tcW w:w="4320" w:type="dxa"/>
          </w:tcPr>
          <w:p w:rsidR="00A87EFC" w:rsidRDefault="0011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Riga di codice parte del layout, della struttura JSX o di stile.</w:t>
            </w:r>
          </w:p>
        </w:tc>
      </w:tr>
      <w:tr w:rsidR="00A87EFC" w:rsidTr="00A87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      }}&gt;</w:t>
            </w:r>
          </w:p>
        </w:tc>
        <w:tc>
          <w:tcPr>
            <w:tcW w:w="4320" w:type="dxa"/>
          </w:tcPr>
          <w:p w:rsidR="00A87EFC" w:rsidRDefault="00115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Riga di codice parte del layout, della struttura JSX o di stile.</w:t>
            </w:r>
          </w:p>
        </w:tc>
      </w:tr>
      <w:tr w:rsidR="00A87EFC" w:rsidTr="00A87E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        {prodottiFiltrati.map((item) =&gt; (</w:t>
            </w:r>
          </w:p>
        </w:tc>
        <w:tc>
          <w:tcPr>
            <w:tcW w:w="4320" w:type="dxa"/>
          </w:tcPr>
          <w:p w:rsidR="00A87EFC" w:rsidRDefault="0011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Ciclo per generare dinamicamente un box prodotto per ciascun prodotto filtrato.</w:t>
            </w:r>
          </w:p>
        </w:tc>
      </w:tr>
      <w:tr w:rsidR="00A87EFC" w:rsidTr="00A87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          &lt;div key={item.id} style={{</w:t>
            </w:r>
          </w:p>
        </w:tc>
        <w:tc>
          <w:tcPr>
            <w:tcW w:w="4320" w:type="dxa"/>
          </w:tcPr>
          <w:p w:rsidR="00A87EFC" w:rsidRDefault="00115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Riga di codice parte del layout, della struttura JSX o di stile.</w:t>
            </w:r>
          </w:p>
        </w:tc>
      </w:tr>
      <w:tr w:rsidR="00A87EFC" w:rsidTr="00A87E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            backg</w:t>
            </w:r>
            <w:r>
              <w:t>roundColor: 'white',</w:t>
            </w:r>
          </w:p>
        </w:tc>
        <w:tc>
          <w:tcPr>
            <w:tcW w:w="4320" w:type="dxa"/>
          </w:tcPr>
          <w:p w:rsidR="00A87EFC" w:rsidRDefault="0011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Riga di codice parte del layout, della struttura JSX o di stile.</w:t>
            </w:r>
          </w:p>
        </w:tc>
      </w:tr>
      <w:tr w:rsidR="00A87EFC" w:rsidTr="00A87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            color: 'black',</w:t>
            </w:r>
          </w:p>
        </w:tc>
        <w:tc>
          <w:tcPr>
            <w:tcW w:w="4320" w:type="dxa"/>
          </w:tcPr>
          <w:p w:rsidR="00A87EFC" w:rsidRDefault="00115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Riga di codice parte del layout, della struttura JSX o di stile.</w:t>
            </w:r>
          </w:p>
        </w:tc>
      </w:tr>
      <w:tr w:rsidR="00A87EFC" w:rsidTr="00A87E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            padding: '0.3rem',</w:t>
            </w:r>
          </w:p>
        </w:tc>
        <w:tc>
          <w:tcPr>
            <w:tcW w:w="4320" w:type="dxa"/>
          </w:tcPr>
          <w:p w:rsidR="00A87EFC" w:rsidRDefault="0011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Riga di codice parte del layout, del</w:t>
            </w:r>
            <w:r>
              <w:t>la struttura JSX o di stile.</w:t>
            </w:r>
          </w:p>
        </w:tc>
      </w:tr>
      <w:tr w:rsidR="00A87EFC" w:rsidTr="00A87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            borderRadius: '6px',</w:t>
            </w:r>
          </w:p>
        </w:tc>
        <w:tc>
          <w:tcPr>
            <w:tcW w:w="4320" w:type="dxa"/>
          </w:tcPr>
          <w:p w:rsidR="00A87EFC" w:rsidRDefault="00115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Riga di codice parte del layout, della struttura JSX o di stile.</w:t>
            </w:r>
          </w:p>
        </w:tc>
      </w:tr>
      <w:tr w:rsidR="00A87EFC" w:rsidTr="00A87E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            width: '80px',</w:t>
            </w:r>
          </w:p>
        </w:tc>
        <w:tc>
          <w:tcPr>
            <w:tcW w:w="4320" w:type="dxa"/>
          </w:tcPr>
          <w:p w:rsidR="00A87EFC" w:rsidRDefault="0011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Riga di codice parte del layout, della struttura JSX o di stile.</w:t>
            </w:r>
          </w:p>
        </w:tc>
      </w:tr>
      <w:tr w:rsidR="00A87EFC" w:rsidTr="00A87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            textAlign:</w:t>
            </w:r>
            <w:r>
              <w:t xml:space="preserve"> 'center',</w:t>
            </w:r>
          </w:p>
        </w:tc>
        <w:tc>
          <w:tcPr>
            <w:tcW w:w="4320" w:type="dxa"/>
          </w:tcPr>
          <w:p w:rsidR="00A87EFC" w:rsidRDefault="00115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Riga di codice parte del layout, della struttura JSX o di stile.</w:t>
            </w:r>
          </w:p>
        </w:tc>
      </w:tr>
      <w:tr w:rsidR="00A87EFC" w:rsidTr="00A87E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            fontSize: '0.55rem'</w:t>
            </w:r>
          </w:p>
        </w:tc>
        <w:tc>
          <w:tcPr>
            <w:tcW w:w="4320" w:type="dxa"/>
          </w:tcPr>
          <w:p w:rsidR="00A87EFC" w:rsidRDefault="0011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Riga di codice parte del layout, della struttura JSX o di stile.</w:t>
            </w:r>
          </w:p>
        </w:tc>
      </w:tr>
      <w:tr w:rsidR="00A87EFC" w:rsidTr="00A87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          }}&gt;</w:t>
            </w:r>
          </w:p>
        </w:tc>
        <w:tc>
          <w:tcPr>
            <w:tcW w:w="4320" w:type="dxa"/>
          </w:tcPr>
          <w:p w:rsidR="00A87EFC" w:rsidRDefault="00115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Riga di codice parte del layout, della struttura JSX o di </w:t>
            </w:r>
            <w:r>
              <w:t>stile.</w:t>
            </w:r>
          </w:p>
        </w:tc>
      </w:tr>
      <w:tr w:rsidR="00A87EFC" w:rsidTr="00A87E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            &lt;img src={`/uploads/${item.nomeImmagine}`} alt={item.nome} style={{</w:t>
            </w:r>
          </w:p>
        </w:tc>
        <w:tc>
          <w:tcPr>
            <w:tcW w:w="4320" w:type="dxa"/>
          </w:tcPr>
          <w:p w:rsidR="00A87EFC" w:rsidRDefault="0011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Visualizza l'immagine del prodotto.</w:t>
            </w:r>
          </w:p>
        </w:tc>
      </w:tr>
      <w:tr w:rsidR="00A87EFC" w:rsidTr="00A87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              width: '100%', height: 'auto', maxHeight: '60px', objectFit: 'cover', borderRadius: '4px', marginBottom: '0.2</w:t>
            </w:r>
            <w:r>
              <w:t>rem'</w:t>
            </w:r>
          </w:p>
        </w:tc>
        <w:tc>
          <w:tcPr>
            <w:tcW w:w="4320" w:type="dxa"/>
          </w:tcPr>
          <w:p w:rsidR="00A87EFC" w:rsidRDefault="00115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Riga di codice parte del layout, della struttura JSX o di stile.</w:t>
            </w:r>
          </w:p>
        </w:tc>
      </w:tr>
      <w:tr w:rsidR="00A87EFC" w:rsidTr="00A87E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            }} /&gt;</w:t>
            </w:r>
          </w:p>
        </w:tc>
        <w:tc>
          <w:tcPr>
            <w:tcW w:w="4320" w:type="dxa"/>
          </w:tcPr>
          <w:p w:rsidR="00A87EFC" w:rsidRDefault="0011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Riga di codice parte del layout, della struttura JSX o di stile.</w:t>
            </w:r>
          </w:p>
        </w:tc>
      </w:tr>
      <w:tr w:rsidR="00A87EFC" w:rsidTr="00A87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lastRenderedPageBreak/>
              <w:t xml:space="preserve">                &lt;strong&gt;{item.nome}&lt;/strong&gt;</w:t>
            </w:r>
          </w:p>
        </w:tc>
        <w:tc>
          <w:tcPr>
            <w:tcW w:w="4320" w:type="dxa"/>
          </w:tcPr>
          <w:p w:rsidR="00A87EFC" w:rsidRDefault="00115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Mostra il nome del prodotto in grassetto.</w:t>
            </w:r>
          </w:p>
        </w:tc>
      </w:tr>
      <w:tr w:rsidR="00A87EFC" w:rsidTr="00A87E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            &lt;p&gt;{item.taglia}&lt;/p&gt;</w:t>
            </w:r>
          </w:p>
        </w:tc>
        <w:tc>
          <w:tcPr>
            <w:tcW w:w="4320" w:type="dxa"/>
          </w:tcPr>
          <w:p w:rsidR="00A87EFC" w:rsidRDefault="0011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Mostra la taglia/misura del prodotto.</w:t>
            </w:r>
          </w:p>
        </w:tc>
      </w:tr>
      <w:tr w:rsidR="00A87EFC" w:rsidTr="00A87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            &lt;p&gt;{item.prezzo} €&lt;/p&gt;</w:t>
            </w:r>
          </w:p>
        </w:tc>
        <w:tc>
          <w:tcPr>
            <w:tcW w:w="4320" w:type="dxa"/>
          </w:tcPr>
          <w:p w:rsidR="00A87EFC" w:rsidRDefault="00115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Mostra il prezzo del prodotto seguito da €.</w:t>
            </w:r>
          </w:p>
        </w:tc>
      </w:tr>
      <w:tr w:rsidR="00A87EFC" w:rsidTr="00A87E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            &lt;div style={{ display: 'flex', justifyContent: 'space-around', marginTop: '0.2rem' }}&gt;</w:t>
            </w:r>
          </w:p>
        </w:tc>
        <w:tc>
          <w:tcPr>
            <w:tcW w:w="4320" w:type="dxa"/>
          </w:tcPr>
          <w:p w:rsidR="00A87EFC" w:rsidRDefault="0011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Riga di codice parte del layout, della struttura JSX o di stile.</w:t>
            </w:r>
          </w:p>
        </w:tc>
      </w:tr>
      <w:tr w:rsidR="00A87EFC" w:rsidTr="00A87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              &lt;button onClick={() =&gt; handleEdit(item)} style={{ backgroundColor: '#</w:t>
            </w:r>
            <w:r>
              <w:t>4caf50', color: 'white', padding: '0.1rem 0.2rem', borderRadius: '3px', fontSize: '0.6rem' }}&gt;✏</w:t>
            </w:r>
            <w:r>
              <w:t>️</w:t>
            </w:r>
            <w:r>
              <w:t>&lt;/button&gt;</w:t>
            </w:r>
          </w:p>
        </w:tc>
        <w:tc>
          <w:tcPr>
            <w:tcW w:w="4320" w:type="dxa"/>
          </w:tcPr>
          <w:p w:rsidR="00A87EFC" w:rsidRDefault="00115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Pulsante che attiva la modifica del prodotto corrente.</w:t>
            </w:r>
          </w:p>
        </w:tc>
      </w:tr>
      <w:tr w:rsidR="00A87EFC" w:rsidTr="00A87E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              &lt;button onClick={() =&gt; handleDelete(item.id)} style={{ backgroundColor: '#f4</w:t>
            </w:r>
            <w:r>
              <w:t>4336', color: 'white', padding: '0.1rem 0.2rem', borderRadius: '3px', fontSize: '0.6rem' }}&gt;</w:t>
            </w:r>
            <w:r>
              <w:t>🗑</w:t>
            </w:r>
            <w:r>
              <w:t>️</w:t>
            </w:r>
            <w:r>
              <w:t>&lt;/button&gt;</w:t>
            </w:r>
          </w:p>
        </w:tc>
        <w:tc>
          <w:tcPr>
            <w:tcW w:w="4320" w:type="dxa"/>
          </w:tcPr>
          <w:p w:rsidR="00A87EFC" w:rsidRDefault="0011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Pulsante che elimina il prodotto corrente.</w:t>
            </w:r>
          </w:p>
        </w:tc>
      </w:tr>
      <w:tr w:rsidR="00A87EFC" w:rsidTr="00A87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            &lt;/div&gt;</w:t>
            </w:r>
          </w:p>
        </w:tc>
        <w:tc>
          <w:tcPr>
            <w:tcW w:w="4320" w:type="dxa"/>
          </w:tcPr>
          <w:p w:rsidR="00A87EFC" w:rsidRDefault="00115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Riga di codice parte del layout, della struttura JSX o di stile.</w:t>
            </w:r>
          </w:p>
        </w:tc>
      </w:tr>
      <w:tr w:rsidR="00A87EFC" w:rsidTr="00A87E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          &lt;/di</w:t>
            </w:r>
            <w:r>
              <w:t>v&gt;</w:t>
            </w:r>
          </w:p>
        </w:tc>
        <w:tc>
          <w:tcPr>
            <w:tcW w:w="4320" w:type="dxa"/>
          </w:tcPr>
          <w:p w:rsidR="00A87EFC" w:rsidRDefault="0011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Riga di codice parte del layout, della struttura JSX o di stile.</w:t>
            </w:r>
          </w:p>
        </w:tc>
      </w:tr>
      <w:tr w:rsidR="00A87EFC" w:rsidTr="00A87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        ))}</w:t>
            </w:r>
          </w:p>
        </w:tc>
        <w:tc>
          <w:tcPr>
            <w:tcW w:w="4320" w:type="dxa"/>
          </w:tcPr>
          <w:p w:rsidR="00A87EFC" w:rsidRDefault="00115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Riga di codice parte del layout, della struttura JSX o di stile.</w:t>
            </w:r>
          </w:p>
        </w:tc>
      </w:tr>
      <w:tr w:rsidR="00A87EFC" w:rsidTr="00A87E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      &lt;/div&gt;</w:t>
            </w:r>
          </w:p>
        </w:tc>
        <w:tc>
          <w:tcPr>
            <w:tcW w:w="4320" w:type="dxa"/>
          </w:tcPr>
          <w:p w:rsidR="00A87EFC" w:rsidRDefault="0011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Riga di codice parte del layout, della struttura JSX o di stile.</w:t>
            </w:r>
          </w:p>
        </w:tc>
      </w:tr>
      <w:tr w:rsidR="00A87EFC" w:rsidTr="00A87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    &lt;/&gt;</w:t>
            </w:r>
          </w:p>
        </w:tc>
        <w:tc>
          <w:tcPr>
            <w:tcW w:w="4320" w:type="dxa"/>
          </w:tcPr>
          <w:p w:rsidR="00A87EFC" w:rsidRDefault="00115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Riga di </w:t>
            </w:r>
            <w:r>
              <w:t>codice parte del layout, della struttura JSX o di stile.</w:t>
            </w:r>
          </w:p>
        </w:tc>
      </w:tr>
      <w:tr w:rsidR="00A87EFC" w:rsidTr="00A87E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  )}</w:t>
            </w:r>
          </w:p>
        </w:tc>
        <w:tc>
          <w:tcPr>
            <w:tcW w:w="4320" w:type="dxa"/>
          </w:tcPr>
          <w:p w:rsidR="00A87EFC" w:rsidRDefault="0011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Riga di codice parte del layout, della struttura JSX o di stile.</w:t>
            </w:r>
          </w:p>
        </w:tc>
      </w:tr>
      <w:tr w:rsidR="00A87EFC" w:rsidTr="00A87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  &lt;div style={{ display: 'flex', flexDirection: 'column', alignItems: 'center', gap: '0.6rem', marginTop: '2rem' }}&gt;</w:t>
            </w:r>
          </w:p>
        </w:tc>
        <w:tc>
          <w:tcPr>
            <w:tcW w:w="4320" w:type="dxa"/>
          </w:tcPr>
          <w:p w:rsidR="00A87EFC" w:rsidRDefault="00115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</w:t>
            </w:r>
            <w:r>
              <w:t>ga di codice parte del layout, della struttura JSX o di stile.</w:t>
            </w:r>
          </w:p>
        </w:tc>
      </w:tr>
      <w:tr w:rsidR="00A87EFC" w:rsidTr="00A87E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    &lt;button onClick={() =&gt; router.push('/admin/ordini')} className="bg-white text-black px-4 py-2 rounded-md flex items-center gap-2 shadow"&gt;</w:t>
            </w:r>
          </w:p>
        </w:tc>
        <w:tc>
          <w:tcPr>
            <w:tcW w:w="4320" w:type="dxa"/>
          </w:tcPr>
          <w:p w:rsidR="00A87EFC" w:rsidRDefault="0011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Permette di cambiare pagina all'interno dell'a</w:t>
            </w:r>
            <w:r>
              <w:t>pplicazione Next.js.</w:t>
            </w:r>
          </w:p>
        </w:tc>
      </w:tr>
      <w:tr w:rsidR="00A87EFC" w:rsidTr="00A87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      </w:t>
            </w:r>
            <w:r>
              <w:t>📦</w:t>
            </w:r>
            <w:r>
              <w:t xml:space="preserve"> &lt;span className="uppercase text-sm"&gt;Ordini&lt;/span&gt;</w:t>
            </w:r>
          </w:p>
        </w:tc>
        <w:tc>
          <w:tcPr>
            <w:tcW w:w="4320" w:type="dxa"/>
          </w:tcPr>
          <w:p w:rsidR="00A87EFC" w:rsidRDefault="00115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Riga di codice parte del layout, della struttura JSX o di stile.</w:t>
            </w:r>
          </w:p>
        </w:tc>
      </w:tr>
      <w:tr w:rsidR="00A87EFC" w:rsidTr="00A87E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    &lt;/button&gt;</w:t>
            </w:r>
          </w:p>
        </w:tc>
        <w:tc>
          <w:tcPr>
            <w:tcW w:w="4320" w:type="dxa"/>
          </w:tcPr>
          <w:p w:rsidR="00A87EFC" w:rsidRDefault="0011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Riga di codice parte del layout, della struttura JSX o di stile.</w:t>
            </w:r>
          </w:p>
        </w:tc>
      </w:tr>
      <w:tr w:rsidR="00A87EFC" w:rsidTr="00A87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    &lt;button onCli</w:t>
            </w:r>
            <w:r>
              <w:t>ck={() =&gt; router.push('/admin/inventario')} className="bg-white text-black px-4 py-2 rounded-md flex items-center gap-2 shadow"&gt;</w:t>
            </w:r>
          </w:p>
        </w:tc>
        <w:tc>
          <w:tcPr>
            <w:tcW w:w="4320" w:type="dxa"/>
          </w:tcPr>
          <w:p w:rsidR="00A87EFC" w:rsidRDefault="00115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di cambiare pagina all'interno dell'applicazione Next.js.</w:t>
            </w:r>
          </w:p>
        </w:tc>
      </w:tr>
      <w:tr w:rsidR="00A87EFC" w:rsidTr="00A87E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      </w:t>
            </w:r>
            <w:r>
              <w:t>📊</w:t>
            </w:r>
            <w:r>
              <w:t xml:space="preserve"> &lt;span className="uppercase text-sm"&gt;Inventario</w:t>
            </w:r>
            <w:r>
              <w:t xml:space="preserve"> / Magazzino&lt;/span&gt;</w:t>
            </w:r>
          </w:p>
        </w:tc>
        <w:tc>
          <w:tcPr>
            <w:tcW w:w="4320" w:type="dxa"/>
          </w:tcPr>
          <w:p w:rsidR="00A87EFC" w:rsidRDefault="0011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Riga di codice parte del layout, della struttura JSX o di stile.</w:t>
            </w:r>
          </w:p>
        </w:tc>
      </w:tr>
      <w:tr w:rsidR="00A87EFC" w:rsidTr="00A87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    &lt;/button&gt;</w:t>
            </w:r>
          </w:p>
        </w:tc>
        <w:tc>
          <w:tcPr>
            <w:tcW w:w="4320" w:type="dxa"/>
          </w:tcPr>
          <w:p w:rsidR="00A87EFC" w:rsidRDefault="00115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Riga di codice parte del layout, della struttura JSX o di stile.</w:t>
            </w:r>
          </w:p>
        </w:tc>
      </w:tr>
      <w:tr w:rsidR="00A87EFC" w:rsidTr="00A87E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lastRenderedPageBreak/>
              <w:t xml:space="preserve">        &lt;button onClick={() =&gt; router.push('/admin/clienti')} className="bg-white text-black px-4 py-2 rounded-md flex items-center gap-2 shadow"&gt;</w:t>
            </w:r>
          </w:p>
        </w:tc>
        <w:tc>
          <w:tcPr>
            <w:tcW w:w="4320" w:type="dxa"/>
          </w:tcPr>
          <w:p w:rsidR="00A87EFC" w:rsidRDefault="0011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Permette di cambiare pagina all'interno dell'applicazione Next.js.</w:t>
            </w:r>
          </w:p>
        </w:tc>
      </w:tr>
      <w:tr w:rsidR="00A87EFC" w:rsidTr="00A87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      </w:t>
            </w:r>
            <w:r>
              <w:t>👥</w:t>
            </w:r>
            <w:r>
              <w:t xml:space="preserve"> &lt;span className="uppercase t</w:t>
            </w:r>
            <w:r>
              <w:t>ext-sm"&gt;Clienti&lt;/span&gt;</w:t>
            </w:r>
          </w:p>
        </w:tc>
        <w:tc>
          <w:tcPr>
            <w:tcW w:w="4320" w:type="dxa"/>
          </w:tcPr>
          <w:p w:rsidR="00A87EFC" w:rsidRDefault="00115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Riga di codice parte del layout, della struttura JSX o di stile.</w:t>
            </w:r>
          </w:p>
        </w:tc>
      </w:tr>
      <w:tr w:rsidR="00A87EFC" w:rsidTr="00A87E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    &lt;/button&gt;</w:t>
            </w:r>
          </w:p>
        </w:tc>
        <w:tc>
          <w:tcPr>
            <w:tcW w:w="4320" w:type="dxa"/>
          </w:tcPr>
          <w:p w:rsidR="00A87EFC" w:rsidRDefault="0011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Riga di codice parte del layout, della struttura JSX o di stile.</w:t>
            </w:r>
          </w:p>
        </w:tc>
      </w:tr>
      <w:tr w:rsidR="00A87EFC" w:rsidTr="00A87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    &lt;button onClick={() =&gt; router.push('/admin/vendite')} className="bg-white t</w:t>
            </w:r>
            <w:r>
              <w:t>ext-black px-4 py-2 rounded-md flex items-center gap-2 shadow"&gt;</w:t>
            </w:r>
          </w:p>
        </w:tc>
        <w:tc>
          <w:tcPr>
            <w:tcW w:w="4320" w:type="dxa"/>
          </w:tcPr>
          <w:p w:rsidR="00A87EFC" w:rsidRDefault="00115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di cambiare pagina all'interno dell'applicazione Next.js.</w:t>
            </w:r>
          </w:p>
        </w:tc>
      </w:tr>
      <w:tr w:rsidR="00A87EFC" w:rsidTr="00A87E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      </w:t>
            </w:r>
            <w:r>
              <w:t>💰</w:t>
            </w:r>
            <w:r>
              <w:t xml:space="preserve"> &lt;span className="uppercase text-sm"&gt;Vendite&lt;/span&gt;</w:t>
            </w:r>
          </w:p>
        </w:tc>
        <w:tc>
          <w:tcPr>
            <w:tcW w:w="4320" w:type="dxa"/>
          </w:tcPr>
          <w:p w:rsidR="00A87EFC" w:rsidRDefault="0011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Riga di codice parte del layout, della struttura JSX o di st</w:t>
            </w:r>
            <w:r>
              <w:t>ile.</w:t>
            </w:r>
          </w:p>
        </w:tc>
      </w:tr>
      <w:tr w:rsidR="00A87EFC" w:rsidTr="00A87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    &lt;/button&gt;</w:t>
            </w:r>
          </w:p>
        </w:tc>
        <w:tc>
          <w:tcPr>
            <w:tcW w:w="4320" w:type="dxa"/>
          </w:tcPr>
          <w:p w:rsidR="00A87EFC" w:rsidRDefault="00115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Riga di codice parte del layout, della struttura JSX o di stile.</w:t>
            </w:r>
          </w:p>
        </w:tc>
      </w:tr>
      <w:tr w:rsidR="00A87EFC" w:rsidTr="00A87E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    &lt;button onClick={() =&gt; router.push('/admin/spedizioni')} className="bg-white text-black px-4 py-2 rounded-md flex items-center gap-2 shadow"&gt;</w:t>
            </w:r>
          </w:p>
        </w:tc>
        <w:tc>
          <w:tcPr>
            <w:tcW w:w="4320" w:type="dxa"/>
          </w:tcPr>
          <w:p w:rsidR="00A87EFC" w:rsidRDefault="0011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Permette di </w:t>
            </w:r>
            <w:r>
              <w:t>cambiare pagina all'interno dell'applicazione Next.js.</w:t>
            </w:r>
          </w:p>
        </w:tc>
      </w:tr>
      <w:tr w:rsidR="00A87EFC" w:rsidTr="00A87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      </w:t>
            </w:r>
            <w:r>
              <w:t>🚚</w:t>
            </w:r>
            <w:r>
              <w:t xml:space="preserve"> &lt;span className="uppercase text-sm"&gt;Spedizioni&lt;/span&gt;</w:t>
            </w:r>
          </w:p>
        </w:tc>
        <w:tc>
          <w:tcPr>
            <w:tcW w:w="4320" w:type="dxa"/>
          </w:tcPr>
          <w:p w:rsidR="00A87EFC" w:rsidRDefault="00115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Riga di codice parte del layout, della struttura JSX o di stile.</w:t>
            </w:r>
          </w:p>
        </w:tc>
      </w:tr>
      <w:tr w:rsidR="00A87EFC" w:rsidTr="00A87E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    &lt;/button&gt;</w:t>
            </w:r>
          </w:p>
        </w:tc>
        <w:tc>
          <w:tcPr>
            <w:tcW w:w="4320" w:type="dxa"/>
          </w:tcPr>
          <w:p w:rsidR="00A87EFC" w:rsidRDefault="0011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Riga di codice parte del layout, della struttura </w:t>
            </w:r>
            <w:r>
              <w:t>JSX o di stile.</w:t>
            </w:r>
          </w:p>
        </w:tc>
      </w:tr>
      <w:tr w:rsidR="00A87EFC" w:rsidTr="00A87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  &lt;/div&gt;</w:t>
            </w:r>
          </w:p>
        </w:tc>
        <w:tc>
          <w:tcPr>
            <w:tcW w:w="4320" w:type="dxa"/>
          </w:tcPr>
          <w:p w:rsidR="00A87EFC" w:rsidRDefault="00115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Riga di codice parte del layout, della struttura JSX o di stile.</w:t>
            </w:r>
          </w:p>
        </w:tc>
      </w:tr>
      <w:tr w:rsidR="00A87EFC" w:rsidTr="00A87E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  &lt;/main&gt;</w:t>
            </w:r>
          </w:p>
        </w:tc>
        <w:tc>
          <w:tcPr>
            <w:tcW w:w="4320" w:type="dxa"/>
          </w:tcPr>
          <w:p w:rsidR="00A87EFC" w:rsidRDefault="0011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Riga di codice parte del layout, della struttura JSX o di stile.</w:t>
            </w:r>
          </w:p>
        </w:tc>
      </w:tr>
      <w:tr w:rsidR="00A87EFC" w:rsidTr="00A87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 xml:space="preserve">  );</w:t>
            </w:r>
          </w:p>
        </w:tc>
        <w:tc>
          <w:tcPr>
            <w:tcW w:w="4320" w:type="dxa"/>
          </w:tcPr>
          <w:p w:rsidR="00A87EFC" w:rsidRDefault="00115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Riga di codice parte del layout, della struttura JSX o di stile.</w:t>
            </w:r>
          </w:p>
        </w:tc>
      </w:tr>
      <w:tr w:rsidR="00A87EFC" w:rsidTr="00A87E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A87EFC" w:rsidRDefault="00115A81">
            <w:r>
              <w:t>}</w:t>
            </w:r>
          </w:p>
        </w:tc>
        <w:tc>
          <w:tcPr>
            <w:tcW w:w="4320" w:type="dxa"/>
          </w:tcPr>
          <w:p w:rsidR="00A87EFC" w:rsidRDefault="00115A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Riga di c</w:t>
            </w:r>
            <w:r>
              <w:t>odice parte del layout, della struttura JSX o di stile.</w:t>
            </w:r>
          </w:p>
        </w:tc>
      </w:tr>
    </w:tbl>
    <w:p w:rsidR="00A87EFC" w:rsidRDefault="00115A81">
      <w:r>
        <w:br w:type="page"/>
      </w:r>
    </w:p>
    <w:p w:rsidR="00A87EFC" w:rsidRDefault="00115A81">
      <w:pPr>
        <w:pStyle w:val="Heading1"/>
      </w:pPr>
      <w:r>
        <w:lastRenderedPageBreak/>
        <w:t>Note e Consigli Utili</w:t>
      </w:r>
    </w:p>
    <w:p w:rsidR="00A87EFC" w:rsidRDefault="00115A81">
      <w:r>
        <w:t>- Il componente gestisce un form per l'inserimento prodotti.</w:t>
      </w:r>
      <w:r>
        <w:br/>
        <w:t>- Usa gli hook React per stato locale.</w:t>
      </w:r>
      <w:r>
        <w:br/>
        <w:t>- Controlla dinamicamente sottocategorie.</w:t>
      </w:r>
      <w:r>
        <w:br/>
        <w:t xml:space="preserve">- Mostra i prodotti filtrati con </w:t>
      </w:r>
      <w:r>
        <w:t>azioni modifica/elimina.</w:t>
      </w:r>
      <w:r>
        <w:br/>
        <w:t>- Il routing è gestito con `router.push()` per navigazione tra sezioni admin.</w:t>
      </w:r>
    </w:p>
    <w:sectPr w:rsidR="00A87E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15A81"/>
    <w:rsid w:val="0015074B"/>
    <w:rsid w:val="0029639D"/>
    <w:rsid w:val="00326F90"/>
    <w:rsid w:val="00A87EF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4B54BE3-C8CB-7D4C-9B68-A427C7D8A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9A6E1F-0456-3E43-B305-EA41F6670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2707</Words>
  <Characters>15430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 G</cp:lastModifiedBy>
  <cp:revision>2</cp:revision>
  <dcterms:created xsi:type="dcterms:W3CDTF">2025-05-25T09:31:00Z</dcterms:created>
  <dcterms:modified xsi:type="dcterms:W3CDTF">2025-05-25T09:31:00Z</dcterms:modified>
  <cp:category/>
</cp:coreProperties>
</file>